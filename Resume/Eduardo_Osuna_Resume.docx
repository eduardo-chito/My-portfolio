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E465C" w14:textId="77777777" w:rsidR="001E78FB" w:rsidRDefault="00AB6358">
      <w:pPr>
        <w:pStyle w:val="Title"/>
      </w:pPr>
      <w:r>
        <w:t>Eduardo Osuna</w:t>
      </w:r>
    </w:p>
    <w:p w14:paraId="30BE287D" w14:textId="77777777" w:rsidR="001E78FB" w:rsidRDefault="00AB6358">
      <w:r>
        <w:t>Warner Robins, GA | (478) 765-5730 | osunabusiness64@gmail.com</w:t>
      </w:r>
    </w:p>
    <w:p w14:paraId="0A242100" w14:textId="77777777" w:rsidR="001E78FB" w:rsidRDefault="00AB6358">
      <w:r>
        <w:t>B.S. Information Technology (Software Engineering) – Middle Georgia State University (Expected 2025)</w:t>
      </w:r>
    </w:p>
    <w:p w14:paraId="2712AB75" w14:textId="77777777" w:rsidR="001E78FB" w:rsidRDefault="00AB6358">
      <w:pPr>
        <w:pStyle w:val="Heading1"/>
      </w:pPr>
      <w:r>
        <w:t>Professional Summary</w:t>
      </w:r>
    </w:p>
    <w:p w14:paraId="124872A9" w14:textId="77777777" w:rsidR="001E78FB" w:rsidRDefault="00AB6358">
      <w:r>
        <w:t>Motivated and detail-oriented Information Technology student with hands-on leadership experience, technical certifications, and a strong work ethic. Skilled in system administration, networking, and programming, with proven ability to support end users and optimize IT operations. Bilingual (English &amp; Spanish) with excellent communication and leadership skills. Seeking to leverage IT knowledge and problem-solving abilities in a professional environment.</w:t>
      </w:r>
    </w:p>
    <w:p w14:paraId="006377FE" w14:textId="77777777" w:rsidR="001E78FB" w:rsidRDefault="00AB6358">
      <w:pPr>
        <w:pStyle w:val="Heading1"/>
      </w:pPr>
      <w:r>
        <w:t>Professional Experience</w:t>
      </w:r>
    </w:p>
    <w:p w14:paraId="02FF0067" w14:textId="77777777" w:rsidR="001E78FB" w:rsidRDefault="00AB6358">
      <w:pPr>
        <w:pStyle w:val="Heading2"/>
      </w:pPr>
      <w:r>
        <w:t>Manager | A&amp;F Landscaping</w:t>
      </w:r>
    </w:p>
    <w:p w14:paraId="0BBF1A95" w14:textId="77777777" w:rsidR="001E78FB" w:rsidRDefault="00AB6358">
      <w:r>
        <w:t>Warner Robins, GA | May 2022 – Present</w:t>
      </w:r>
    </w:p>
    <w:p w14:paraId="3D6B7998" w14:textId="77777777" w:rsidR="001E78FB" w:rsidRDefault="00AB6358">
      <w:r>
        <w:t>- Direct daily operations, logistics, and workforce scheduling for a commercial landscaping company.</w:t>
      </w:r>
      <w:r>
        <w:br/>
        <w:t>- Manage payroll, invoicing, expense tracking, and financial reporting.</w:t>
      </w:r>
      <w:r>
        <w:br/>
        <w:t>- Oversee equipment maintenance and ensure operational efficiency.</w:t>
      </w:r>
      <w:r>
        <w:br/>
        <w:t>- Provide responsive customer service and maintain client relationships.</w:t>
      </w:r>
    </w:p>
    <w:p w14:paraId="5F248E00" w14:textId="77777777" w:rsidR="001E78FB" w:rsidRDefault="00AB6358">
      <w:pPr>
        <w:pStyle w:val="Heading2"/>
      </w:pPr>
      <w:r>
        <w:t>Warehouse Technician | Frito-Lay (GES B-Tech)</w:t>
      </w:r>
    </w:p>
    <w:p w14:paraId="18688CFD" w14:textId="77777777" w:rsidR="001E78FB" w:rsidRDefault="00AB6358">
      <w:r>
        <w:t>Perry, GA | Dec 2018 – Apr 2022</w:t>
      </w:r>
    </w:p>
    <w:p w14:paraId="7DF58A77" w14:textId="77777777" w:rsidR="001E78FB" w:rsidRDefault="00AB6358">
      <w:r>
        <w:t>- Operated warehouse machinery safely and efficiently.</w:t>
      </w:r>
      <w:r>
        <w:br/>
        <w:t>- Loaded trucks, maintained organized workspaces, and met company quality standards.</w:t>
      </w:r>
      <w:r>
        <w:br/>
        <w:t>- Consistently achieved productivity goals while supporting team operations.</w:t>
      </w:r>
    </w:p>
    <w:p w14:paraId="4FCDFF26" w14:textId="77777777" w:rsidR="001E78FB" w:rsidRDefault="00AB6358">
      <w:pPr>
        <w:pStyle w:val="Heading2"/>
      </w:pPr>
      <w:r>
        <w:t>Crew Leader | Unique Landscaping</w:t>
      </w:r>
    </w:p>
    <w:p w14:paraId="2CC241D4" w14:textId="77777777" w:rsidR="001E78FB" w:rsidRDefault="00AB6358">
      <w:r>
        <w:t>Warner Robins, GA | Jun 2017 – Aug 2018</w:t>
      </w:r>
    </w:p>
    <w:p w14:paraId="33642082" w14:textId="77777777" w:rsidR="001E78FB" w:rsidRDefault="00AB6358">
      <w:r>
        <w:t>- Promoted to leadership role within 6 months; supervised and coordinated daily landscaping crews.</w:t>
      </w:r>
      <w:r>
        <w:br/>
        <w:t>- Ensured high-quality work and compliance with company standards.</w:t>
      </w:r>
      <w:r>
        <w:br/>
        <w:t>- Operated and maintained landscaping equipment.</w:t>
      </w:r>
    </w:p>
    <w:p w14:paraId="233FE170" w14:textId="77777777" w:rsidR="001E78FB" w:rsidRDefault="00AB6358">
      <w:pPr>
        <w:pStyle w:val="Heading2"/>
      </w:pPr>
      <w:r>
        <w:lastRenderedPageBreak/>
        <w:t>School Store Manager | Demon Depot (Warner Robins High School)</w:t>
      </w:r>
    </w:p>
    <w:p w14:paraId="64B840BB" w14:textId="77777777" w:rsidR="001E78FB" w:rsidRDefault="00AB6358">
      <w:r>
        <w:t>Warner Robins, GA | Aug 2016 – May 2017</w:t>
      </w:r>
    </w:p>
    <w:p w14:paraId="0B9824DF" w14:textId="77777777" w:rsidR="001E78FB" w:rsidRDefault="00AB6358">
      <w:r>
        <w:t>- Managed store operations, scheduling, and inventory tracking.</w:t>
      </w:r>
      <w:r>
        <w:br/>
        <w:t>- Maintained accurate financial records and reconciliations.</w:t>
      </w:r>
      <w:r>
        <w:br/>
        <w:t>- Developed early leadership, customer service, and organizational skills.</w:t>
      </w:r>
    </w:p>
    <w:p w14:paraId="66CB37CE" w14:textId="77777777" w:rsidR="001E78FB" w:rsidRDefault="00AB6358">
      <w:pPr>
        <w:pStyle w:val="Heading1"/>
      </w:pPr>
      <w:r>
        <w:t>Education</w:t>
      </w:r>
    </w:p>
    <w:p w14:paraId="1D28CDE7" w14:textId="77777777" w:rsidR="001E78FB" w:rsidRDefault="00AB6358">
      <w:r>
        <w:t>B.S. Information Technology (Software Engineering) – Middle Georgia State University (Expected 2025)</w:t>
      </w:r>
      <w:r>
        <w:br/>
        <w:t>A.S. Information Technology – Georgia Military College (2023)</w:t>
      </w:r>
      <w:r>
        <w:br/>
        <w:t>High School Diploma – Warner Robins High School (2017)</w:t>
      </w:r>
    </w:p>
    <w:p w14:paraId="416FD841" w14:textId="77777777" w:rsidR="001E78FB" w:rsidRDefault="00AB6358">
      <w:pPr>
        <w:pStyle w:val="Heading1"/>
      </w:pPr>
      <w:r>
        <w:t>Certifications</w:t>
      </w:r>
    </w:p>
    <w:p w14:paraId="7AC81E6F" w14:textId="65717E4A" w:rsidR="001E78FB" w:rsidRDefault="00AB6358">
      <w:r>
        <w:t>- CompTIA A+ (2025)</w:t>
      </w:r>
      <w:r>
        <w:br/>
        <w:t>- Security Pro – TestOut (2023)</w:t>
      </w:r>
      <w:r>
        <w:br/>
        <w:t>- PC Pro – TestOut (2024)</w:t>
      </w:r>
    </w:p>
    <w:p w14:paraId="6A448CF2" w14:textId="77777777" w:rsidR="001E78FB" w:rsidRDefault="00AB6358">
      <w:pPr>
        <w:pStyle w:val="Heading1"/>
      </w:pPr>
      <w:r>
        <w:t>Technical Skills</w:t>
      </w:r>
    </w:p>
    <w:p w14:paraId="62E00D3C" w14:textId="77777777" w:rsidR="001E78FB" w:rsidRDefault="00AB6358">
      <w:r>
        <w:t>Programming: Java, C++, SQL, HTML, CSS, JavaScript, Bootstrap</w:t>
      </w:r>
      <w:r>
        <w:br/>
        <w:t>Networking &amp; IT: TCP/IP, Wi-Fi, virtualization, system administration, troubleshooting</w:t>
      </w:r>
      <w:r>
        <w:br/>
        <w:t>Software Tools: Visual Studio, Eclipse, Unreal Engine 5, POS systems</w:t>
      </w:r>
      <w:r>
        <w:br/>
        <w:t>Security: Malware detection, access control, data protection, auditing</w:t>
      </w:r>
      <w:r>
        <w:br/>
        <w:t>Other: Web Development, Game Development, Database Management</w:t>
      </w:r>
    </w:p>
    <w:p w14:paraId="48689129" w14:textId="77777777" w:rsidR="001E78FB" w:rsidRDefault="00AB6358">
      <w:pPr>
        <w:pStyle w:val="Heading1"/>
      </w:pPr>
      <w:r>
        <w:t>Additional Skills</w:t>
      </w:r>
    </w:p>
    <w:p w14:paraId="6E95ADFB" w14:textId="77777777" w:rsidR="001E78FB" w:rsidRDefault="00AB6358">
      <w:r>
        <w:t>Strong leadership and communication skills</w:t>
      </w:r>
      <w:r>
        <w:br/>
        <w:t>Bilingual: English &amp; Spanish</w:t>
      </w:r>
      <w:r>
        <w:br/>
        <w:t>Customer service and client relations</w:t>
      </w:r>
      <w:r>
        <w:br/>
        <w:t>Problem solving and critical thinking</w:t>
      </w:r>
    </w:p>
    <w:sectPr w:rsidR="001E78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393445">
    <w:abstractNumId w:val="8"/>
  </w:num>
  <w:num w:numId="2" w16cid:durableId="573199135">
    <w:abstractNumId w:val="6"/>
  </w:num>
  <w:num w:numId="3" w16cid:durableId="58090682">
    <w:abstractNumId w:val="5"/>
  </w:num>
  <w:num w:numId="4" w16cid:durableId="1646854204">
    <w:abstractNumId w:val="4"/>
  </w:num>
  <w:num w:numId="5" w16cid:durableId="269243881">
    <w:abstractNumId w:val="7"/>
  </w:num>
  <w:num w:numId="6" w16cid:durableId="264196540">
    <w:abstractNumId w:val="3"/>
  </w:num>
  <w:num w:numId="7" w16cid:durableId="1848204512">
    <w:abstractNumId w:val="2"/>
  </w:num>
  <w:num w:numId="8" w16cid:durableId="641471728">
    <w:abstractNumId w:val="1"/>
  </w:num>
  <w:num w:numId="9" w16cid:durableId="36768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B02"/>
    <w:rsid w:val="0015074B"/>
    <w:rsid w:val="001E78FB"/>
    <w:rsid w:val="0029639D"/>
    <w:rsid w:val="00326F90"/>
    <w:rsid w:val="005E6576"/>
    <w:rsid w:val="007F12CE"/>
    <w:rsid w:val="00A35A6B"/>
    <w:rsid w:val="00AA1D8D"/>
    <w:rsid w:val="00AB635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1C38B8D-28DF-4F98-8D10-2466783C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Eduardo Osuna</cp:lastModifiedBy>
  <cp:revision>4</cp:revision>
  <dcterms:created xsi:type="dcterms:W3CDTF">2013-12-23T23:15:00Z</dcterms:created>
  <dcterms:modified xsi:type="dcterms:W3CDTF">2025-10-21T17:26:00Z</dcterms:modified>
  <cp:category/>
</cp:coreProperties>
</file>